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</w:t>
      </w:r>
    </w:p>
    <w:p>
      <w:r>
        <w:t>My name is [REDACTED] [REDACTED] and I like work. My Phone number is 9315715875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